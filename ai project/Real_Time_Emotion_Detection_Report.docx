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7C3487" w14:textId="5E9A8E3F" w:rsidR="00BC4AED" w:rsidRPr="005A181B" w:rsidRDefault="00BC4AED" w:rsidP="00BC4AED">
      <w:pPr>
        <w:rPr>
          <w:b/>
          <w:sz w:val="48"/>
          <w:szCs w:val="48"/>
        </w:rPr>
      </w:pPr>
      <w:r>
        <w:rPr>
          <w:b/>
          <w:sz w:val="38"/>
          <w:szCs w:val="38"/>
        </w:rPr>
        <w:t xml:space="preserve">                 </w:t>
      </w:r>
      <w:r w:rsidR="005A181B">
        <w:rPr>
          <w:b/>
          <w:sz w:val="38"/>
          <w:szCs w:val="38"/>
        </w:rPr>
        <w:t xml:space="preserve">            </w:t>
      </w:r>
      <w:r w:rsidRPr="005A181B">
        <w:rPr>
          <w:b/>
          <w:sz w:val="48"/>
          <w:szCs w:val="48"/>
        </w:rPr>
        <w:t>A Project Report</w:t>
      </w:r>
      <w:r w:rsidR="005A181B" w:rsidRPr="005A181B">
        <w:rPr>
          <w:b/>
          <w:sz w:val="48"/>
          <w:szCs w:val="48"/>
        </w:rPr>
        <w:t xml:space="preserve"> on</w:t>
      </w:r>
    </w:p>
    <w:p w14:paraId="49927B57" w14:textId="58954521" w:rsidR="00BC4AED" w:rsidRDefault="00D05F68" w:rsidP="00BC4AED">
      <w:pPr>
        <w:jc w:val="center"/>
      </w:pPr>
      <w:r>
        <w:rPr>
          <w:b/>
          <w:sz w:val="44"/>
          <w:szCs w:val="44"/>
        </w:rPr>
        <w:t>Sentiment Analysis using OpenCV</w:t>
      </w:r>
    </w:p>
    <w:p w14:paraId="13929F43" w14:textId="77777777" w:rsidR="00BC4AED" w:rsidRDefault="00BC4AED" w:rsidP="00BC4AED">
      <w:pPr>
        <w:jc w:val="center"/>
      </w:pPr>
    </w:p>
    <w:p w14:paraId="7AF47AF8" w14:textId="77777777" w:rsidR="00BC4AED" w:rsidRDefault="00BC4AED" w:rsidP="00BC4AED"/>
    <w:p w14:paraId="101E6DB0" w14:textId="091D5C5F" w:rsidR="00BC4AED" w:rsidRDefault="00BC4AED" w:rsidP="00BC4AED">
      <w:pPr>
        <w:jc w:val="center"/>
        <w:rPr>
          <w:sz w:val="32"/>
          <w:szCs w:val="32"/>
        </w:rPr>
      </w:pPr>
      <w:r>
        <w:rPr>
          <w:b/>
          <w:sz w:val="32"/>
          <w:szCs w:val="32"/>
        </w:rPr>
        <w:t xml:space="preserve">Submitted to :- </w:t>
      </w:r>
      <w:proofErr w:type="spellStart"/>
      <w:r>
        <w:rPr>
          <w:sz w:val="32"/>
          <w:szCs w:val="32"/>
        </w:rPr>
        <w:t>Mr</w:t>
      </w:r>
      <w:proofErr w:type="spellEnd"/>
      <w:r w:rsidR="00D05F68">
        <w:rPr>
          <w:sz w:val="32"/>
          <w:szCs w:val="32"/>
        </w:rPr>
        <w:t xml:space="preserve"> Ashish Bajaj</w:t>
      </w:r>
    </w:p>
    <w:p w14:paraId="7A62BA7F" w14:textId="77777777" w:rsidR="00BC4AED" w:rsidRDefault="00BC4AED" w:rsidP="00BC4AED">
      <w:pPr>
        <w:rPr>
          <w:sz w:val="26"/>
          <w:szCs w:val="26"/>
        </w:rPr>
      </w:pPr>
    </w:p>
    <w:p w14:paraId="4E9FE09C" w14:textId="27652403" w:rsidR="00BC4AED" w:rsidRPr="00BC4AED" w:rsidRDefault="00BC4AED" w:rsidP="00BC4AED">
      <w:pPr>
        <w:rPr>
          <w:b/>
          <w:sz w:val="28"/>
          <w:szCs w:val="28"/>
        </w:rPr>
      </w:pPr>
      <w:r>
        <w:rPr>
          <w:b/>
          <w:sz w:val="28"/>
          <w:szCs w:val="28"/>
        </w:rPr>
        <w:t xml:space="preserve">                                                  </w:t>
      </w:r>
      <w:r w:rsidR="005A181B">
        <w:rPr>
          <w:b/>
          <w:sz w:val="28"/>
          <w:szCs w:val="28"/>
        </w:rPr>
        <w:t xml:space="preserve">      </w:t>
      </w:r>
      <w:r>
        <w:rPr>
          <w:b/>
          <w:sz w:val="28"/>
          <w:szCs w:val="28"/>
        </w:rPr>
        <w:t xml:space="preserve">Submitted By: </w:t>
      </w:r>
    </w:p>
    <w:p w14:paraId="66788D8C" w14:textId="1CCE112C" w:rsidR="00BC4AED" w:rsidRDefault="00BC4AED" w:rsidP="00BC4AED">
      <w:pPr>
        <w:ind w:firstLine="720"/>
        <w:rPr>
          <w:sz w:val="28"/>
          <w:szCs w:val="28"/>
        </w:rPr>
      </w:pPr>
      <w:r>
        <w:rPr>
          <w:sz w:val="28"/>
          <w:szCs w:val="28"/>
        </w:rPr>
        <w:t xml:space="preserve">                             </w:t>
      </w:r>
      <w:r w:rsidR="00EB5823">
        <w:rPr>
          <w:sz w:val="28"/>
          <w:szCs w:val="28"/>
        </w:rPr>
        <w:t xml:space="preserve"> </w:t>
      </w:r>
      <w:r>
        <w:rPr>
          <w:sz w:val="28"/>
          <w:szCs w:val="28"/>
        </w:rPr>
        <w:t xml:space="preserve">       </w:t>
      </w:r>
      <w:r w:rsidR="00D05F68">
        <w:rPr>
          <w:sz w:val="28"/>
          <w:szCs w:val="28"/>
        </w:rPr>
        <w:t>Kanav Mahajan</w:t>
      </w:r>
      <w:r>
        <w:rPr>
          <w:sz w:val="28"/>
          <w:szCs w:val="28"/>
        </w:rPr>
        <w:t xml:space="preserve"> (102303</w:t>
      </w:r>
      <w:r w:rsidR="00D05F68">
        <w:rPr>
          <w:sz w:val="28"/>
          <w:szCs w:val="28"/>
        </w:rPr>
        <w:t>102</w:t>
      </w:r>
      <w:r>
        <w:rPr>
          <w:sz w:val="28"/>
          <w:szCs w:val="28"/>
        </w:rPr>
        <w:t>)</w:t>
      </w:r>
    </w:p>
    <w:p w14:paraId="39DB1BA3" w14:textId="463C9287" w:rsidR="00BC4AED" w:rsidRDefault="00BC4AED" w:rsidP="00BC4AED">
      <w:pPr>
        <w:ind w:firstLine="720"/>
        <w:rPr>
          <w:sz w:val="28"/>
          <w:szCs w:val="28"/>
        </w:rPr>
      </w:pPr>
      <w:r>
        <w:rPr>
          <w:sz w:val="28"/>
          <w:szCs w:val="28"/>
        </w:rPr>
        <w:t xml:space="preserve">                                 </w:t>
      </w:r>
      <w:r w:rsidR="00EB5823">
        <w:rPr>
          <w:sz w:val="28"/>
          <w:szCs w:val="28"/>
        </w:rPr>
        <w:t xml:space="preserve">  </w:t>
      </w:r>
      <w:r>
        <w:rPr>
          <w:sz w:val="28"/>
          <w:szCs w:val="28"/>
        </w:rPr>
        <w:t xml:space="preserve">  </w:t>
      </w:r>
      <w:r w:rsidR="00D05F68" w:rsidRPr="00D05F68">
        <w:rPr>
          <w:sz w:val="28"/>
          <w:szCs w:val="28"/>
        </w:rPr>
        <w:t>Anush Sharma</w:t>
      </w:r>
      <w:r w:rsidR="00D05F68">
        <w:rPr>
          <w:sz w:val="28"/>
          <w:szCs w:val="28"/>
        </w:rPr>
        <w:t xml:space="preserve"> (10230310</w:t>
      </w:r>
      <w:r w:rsidR="00D05F68">
        <w:rPr>
          <w:sz w:val="28"/>
          <w:szCs w:val="28"/>
        </w:rPr>
        <w:t>3</w:t>
      </w:r>
      <w:r w:rsidR="00D05F68">
        <w:rPr>
          <w:sz w:val="28"/>
          <w:szCs w:val="28"/>
        </w:rPr>
        <w:t>)</w:t>
      </w:r>
    </w:p>
    <w:p w14:paraId="6DA3A524" w14:textId="4E306E07" w:rsidR="00D05F68" w:rsidRDefault="00D05F68" w:rsidP="00BC4AED">
      <w:pPr>
        <w:ind w:firstLine="720"/>
        <w:rPr>
          <w:sz w:val="28"/>
          <w:szCs w:val="28"/>
        </w:rPr>
      </w:pPr>
      <w:r>
        <w:rPr>
          <w:sz w:val="28"/>
          <w:szCs w:val="28"/>
        </w:rPr>
        <w:t xml:space="preserve">                              </w:t>
      </w:r>
      <w:r w:rsidR="00EB5823">
        <w:rPr>
          <w:sz w:val="28"/>
          <w:szCs w:val="28"/>
        </w:rPr>
        <w:t xml:space="preserve">  </w:t>
      </w:r>
      <w:r>
        <w:rPr>
          <w:sz w:val="28"/>
          <w:szCs w:val="28"/>
        </w:rPr>
        <w:t xml:space="preserve">     Ayush </w:t>
      </w:r>
      <w:r w:rsidR="00EB5823">
        <w:rPr>
          <w:sz w:val="28"/>
          <w:szCs w:val="28"/>
        </w:rPr>
        <w:t>Kaushik (</w:t>
      </w:r>
      <w:r>
        <w:rPr>
          <w:sz w:val="28"/>
          <w:szCs w:val="28"/>
        </w:rPr>
        <w:t>10230310</w:t>
      </w:r>
      <w:r>
        <w:rPr>
          <w:sz w:val="28"/>
          <w:szCs w:val="28"/>
        </w:rPr>
        <w:t>4</w:t>
      </w:r>
      <w:r>
        <w:rPr>
          <w:sz w:val="28"/>
          <w:szCs w:val="28"/>
        </w:rPr>
        <w:t>)</w:t>
      </w:r>
    </w:p>
    <w:p w14:paraId="25C005A6" w14:textId="77777777" w:rsidR="00BC4AED" w:rsidRDefault="00BC4AED" w:rsidP="00BC4AED">
      <w:pPr>
        <w:spacing w:before="240" w:after="240"/>
        <w:rPr>
          <w:sz w:val="28"/>
          <w:szCs w:val="28"/>
        </w:rPr>
      </w:pPr>
    </w:p>
    <w:p w14:paraId="2E239DD0" w14:textId="26D04F6B" w:rsidR="00BC4AED" w:rsidRPr="00BC4AED" w:rsidRDefault="00BC4AED" w:rsidP="00BC4AED">
      <w:pPr>
        <w:spacing w:before="240" w:after="240"/>
        <w:jc w:val="center"/>
        <w:rPr>
          <w:sz w:val="28"/>
          <w:szCs w:val="28"/>
        </w:rPr>
      </w:pPr>
      <w:r>
        <w:rPr>
          <w:b/>
          <w:sz w:val="28"/>
          <w:szCs w:val="28"/>
        </w:rPr>
        <w:t>Date of Submission:</w:t>
      </w:r>
      <w:r>
        <w:rPr>
          <w:sz w:val="28"/>
          <w:szCs w:val="28"/>
        </w:rPr>
        <w:t xml:space="preserve"> 6th May, 2025</w:t>
      </w:r>
    </w:p>
    <w:p w14:paraId="2769FD78" w14:textId="77777777" w:rsidR="00BC4AED" w:rsidRDefault="00BC4AED" w:rsidP="00BC4AED">
      <w:pPr>
        <w:ind w:firstLine="720"/>
        <w:jc w:val="center"/>
        <w:rPr>
          <w:sz w:val="26"/>
          <w:szCs w:val="26"/>
        </w:rPr>
      </w:pPr>
      <w:r>
        <w:rPr>
          <w:sz w:val="26"/>
          <w:szCs w:val="26"/>
        </w:rPr>
        <w:t xml:space="preserve">             </w:t>
      </w:r>
      <w:r>
        <w:rPr>
          <w:noProof/>
          <w:sz w:val="26"/>
          <w:szCs w:val="26"/>
        </w:rPr>
        <w:drawing>
          <wp:inline distT="114300" distB="114300" distL="114300" distR="114300" wp14:anchorId="7C6B6B74" wp14:editId="40062DC9">
            <wp:extent cx="5448300" cy="1748950"/>
            <wp:effectExtent l="0" t="0" r="0" b="0"/>
            <wp:docPr id="2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5448300" cy="1748950"/>
                    </a:xfrm>
                    <a:prstGeom prst="rect">
                      <a:avLst/>
                    </a:prstGeom>
                    <a:ln/>
                  </pic:spPr>
                </pic:pic>
              </a:graphicData>
            </a:graphic>
          </wp:inline>
        </w:drawing>
      </w:r>
    </w:p>
    <w:p w14:paraId="282DB452" w14:textId="77777777" w:rsidR="00BC4AED" w:rsidRDefault="00BC4AED" w:rsidP="00BC4AED">
      <w:pPr>
        <w:ind w:firstLine="720"/>
        <w:jc w:val="center"/>
        <w:rPr>
          <w:sz w:val="26"/>
          <w:szCs w:val="26"/>
        </w:rPr>
      </w:pPr>
    </w:p>
    <w:p w14:paraId="5D2DB6EF" w14:textId="77777777" w:rsidR="00A33A36" w:rsidRDefault="00A33A36" w:rsidP="00BC4AED">
      <w:pPr>
        <w:ind w:firstLine="720"/>
        <w:jc w:val="center"/>
        <w:rPr>
          <w:b/>
          <w:sz w:val="30"/>
          <w:szCs w:val="30"/>
        </w:rPr>
      </w:pPr>
    </w:p>
    <w:p w14:paraId="1F0D10E9" w14:textId="77777777" w:rsidR="00EB5823" w:rsidRDefault="00EB5823" w:rsidP="00BC4AED">
      <w:pPr>
        <w:ind w:firstLine="720"/>
        <w:jc w:val="center"/>
        <w:rPr>
          <w:b/>
          <w:sz w:val="30"/>
          <w:szCs w:val="30"/>
        </w:rPr>
      </w:pPr>
    </w:p>
    <w:p w14:paraId="055EB05B" w14:textId="77777777" w:rsidR="00EB5823" w:rsidRDefault="00EB5823" w:rsidP="00BC4AED">
      <w:pPr>
        <w:ind w:firstLine="720"/>
        <w:jc w:val="center"/>
        <w:rPr>
          <w:b/>
          <w:sz w:val="30"/>
          <w:szCs w:val="30"/>
        </w:rPr>
      </w:pPr>
    </w:p>
    <w:p w14:paraId="572F792A" w14:textId="77BE5E1F" w:rsidR="00BC4AED" w:rsidRDefault="00BC4AED" w:rsidP="00BC4AED">
      <w:pPr>
        <w:ind w:firstLine="720"/>
        <w:jc w:val="center"/>
        <w:rPr>
          <w:b/>
          <w:sz w:val="30"/>
          <w:szCs w:val="30"/>
        </w:rPr>
      </w:pPr>
      <w:r>
        <w:rPr>
          <w:b/>
          <w:sz w:val="30"/>
          <w:szCs w:val="30"/>
        </w:rPr>
        <w:lastRenderedPageBreak/>
        <w:t>ACKNOWLEDGEMENT</w:t>
      </w:r>
    </w:p>
    <w:p w14:paraId="53481740" w14:textId="77777777" w:rsidR="00BC4AED" w:rsidRDefault="00BC4AED" w:rsidP="00BC4AED">
      <w:pPr>
        <w:rPr>
          <w:b/>
          <w:sz w:val="36"/>
          <w:szCs w:val="36"/>
        </w:rPr>
      </w:pPr>
    </w:p>
    <w:p w14:paraId="0FB0C7AC" w14:textId="77777777" w:rsidR="00BC4AED" w:rsidRDefault="00BC4AED" w:rsidP="00BC4AED">
      <w:pPr>
        <w:ind w:firstLine="720"/>
        <w:jc w:val="center"/>
        <w:rPr>
          <w:sz w:val="26"/>
          <w:szCs w:val="26"/>
        </w:rPr>
      </w:pPr>
    </w:p>
    <w:p w14:paraId="0BE8C7A9" w14:textId="2D669C05" w:rsidR="00BC4AED" w:rsidRDefault="00BC4AED" w:rsidP="00BC4AED">
      <w:pPr>
        <w:rPr>
          <w:sz w:val="28"/>
          <w:szCs w:val="28"/>
        </w:rPr>
      </w:pPr>
      <w:r>
        <w:rPr>
          <w:sz w:val="28"/>
          <w:szCs w:val="28"/>
        </w:rPr>
        <w:t>I would like to express my sincere gratitude to everyone who has contributed to the successful completion of this project on “emotion detection Using Machine Learning”.</w:t>
      </w:r>
    </w:p>
    <w:p w14:paraId="7C405E61" w14:textId="77777777" w:rsidR="00BC4AED" w:rsidRDefault="00BC4AED" w:rsidP="00BC4AED">
      <w:pPr>
        <w:ind w:firstLine="720"/>
        <w:rPr>
          <w:b/>
          <w:sz w:val="28"/>
          <w:szCs w:val="28"/>
        </w:rPr>
      </w:pPr>
    </w:p>
    <w:p w14:paraId="4C71B416" w14:textId="492CBAF4" w:rsidR="00BC4AED" w:rsidRDefault="00BC4AED" w:rsidP="00BC4AED">
      <w:pPr>
        <w:rPr>
          <w:sz w:val="28"/>
          <w:szCs w:val="28"/>
        </w:rPr>
      </w:pPr>
      <w:r>
        <w:rPr>
          <w:sz w:val="28"/>
          <w:szCs w:val="28"/>
        </w:rPr>
        <w:t xml:space="preserve">First and foremost, I extend my deepest appreciation to </w:t>
      </w:r>
      <w:proofErr w:type="spellStart"/>
      <w:r>
        <w:rPr>
          <w:b/>
          <w:sz w:val="28"/>
          <w:szCs w:val="28"/>
        </w:rPr>
        <w:t>Mr</w:t>
      </w:r>
      <w:proofErr w:type="spellEnd"/>
      <w:r>
        <w:rPr>
          <w:b/>
          <w:sz w:val="28"/>
          <w:szCs w:val="28"/>
        </w:rPr>
        <w:t xml:space="preserve"> </w:t>
      </w:r>
      <w:r w:rsidR="00EB5823">
        <w:rPr>
          <w:sz w:val="32"/>
          <w:szCs w:val="32"/>
        </w:rPr>
        <w:t>Ashish Bajaj</w:t>
      </w:r>
      <w:r>
        <w:rPr>
          <w:b/>
          <w:sz w:val="28"/>
          <w:szCs w:val="28"/>
        </w:rPr>
        <w:t>,</w:t>
      </w:r>
      <w:r>
        <w:rPr>
          <w:sz w:val="28"/>
          <w:szCs w:val="28"/>
        </w:rPr>
        <w:t xml:space="preserve"> my project supervisor, for their invaluable guidance, insightful suggestions, and continuous encouragement throughout this journey. Their expertise and support have been instrumental in shaping this report.</w:t>
      </w:r>
    </w:p>
    <w:p w14:paraId="1013D9CF" w14:textId="77777777" w:rsidR="00EB5823" w:rsidRDefault="00EB5823" w:rsidP="00EB5823">
      <w:pPr>
        <w:rPr>
          <w:sz w:val="28"/>
          <w:szCs w:val="28"/>
        </w:rPr>
      </w:pPr>
    </w:p>
    <w:p w14:paraId="239B7A09" w14:textId="77777777" w:rsidR="00BC4AED" w:rsidRDefault="00BC4AED" w:rsidP="00BC4AED">
      <w:pPr>
        <w:rPr>
          <w:sz w:val="28"/>
          <w:szCs w:val="28"/>
        </w:rPr>
      </w:pPr>
      <w:r>
        <w:rPr>
          <w:sz w:val="28"/>
          <w:szCs w:val="28"/>
        </w:rPr>
        <w:t>Furthermore, I am grateful to my peers and colleagues for their constant motivation and constructive feedback. Their support has been crucial in refining the ideas and methodologies applied in this project.</w:t>
      </w:r>
    </w:p>
    <w:p w14:paraId="1EA56830" w14:textId="77777777" w:rsidR="00BC4AED" w:rsidRDefault="00BC4AED" w:rsidP="00BC4AED">
      <w:pPr>
        <w:ind w:firstLine="720"/>
        <w:rPr>
          <w:sz w:val="28"/>
          <w:szCs w:val="28"/>
        </w:rPr>
      </w:pPr>
    </w:p>
    <w:p w14:paraId="4A9AC6C3" w14:textId="4C06909C" w:rsidR="00BC4AED" w:rsidRDefault="00BC4AED" w:rsidP="00BC4AED">
      <w:pPr>
        <w:rPr>
          <w:sz w:val="28"/>
          <w:szCs w:val="28"/>
        </w:rPr>
        <w:sectPr w:rsidR="00BC4AED" w:rsidSect="00BC4AED">
          <w:footerReference w:type="default" r:id="rId9"/>
          <w:footerReference w:type="first" r:id="rId10"/>
          <w:pgSz w:w="12240" w:h="15840"/>
          <w:pgMar w:top="1440" w:right="1440" w:bottom="1440" w:left="1440" w:header="720" w:footer="720" w:gutter="0"/>
          <w:pgNumType w:start="1"/>
          <w:cols w:space="720"/>
          <w:titlePg/>
        </w:sectPr>
      </w:pPr>
      <w:r>
        <w:rPr>
          <w:sz w:val="28"/>
          <w:szCs w:val="28"/>
        </w:rPr>
        <w:t>Last but not least, I would like to thank my family and friends for their unwavering encouragement and belief in my abilities. Their support has been a source of strength throughout this endeavor</w:t>
      </w:r>
    </w:p>
    <w:p w14:paraId="3A86E474" w14:textId="77777777" w:rsidR="00BC4AED" w:rsidRDefault="00BC4AED">
      <w:pPr>
        <w:pStyle w:val="Title"/>
      </w:pPr>
    </w:p>
    <w:p w14:paraId="24091802" w14:textId="46F184F7" w:rsidR="006243C9" w:rsidRDefault="00000000">
      <w:pPr>
        <w:pStyle w:val="Title"/>
      </w:pPr>
      <w:r>
        <w:t>Real-Time Face Emotion Detection Using Python and CNN</w:t>
      </w:r>
    </w:p>
    <w:p w14:paraId="0BEAC88A" w14:textId="52541344" w:rsidR="006243C9" w:rsidRPr="00CA1EB0" w:rsidRDefault="00000000">
      <w:pPr>
        <w:pStyle w:val="Heading1"/>
        <w:rPr>
          <w:sz w:val="40"/>
          <w:szCs w:val="40"/>
        </w:rPr>
      </w:pPr>
      <w:r w:rsidRPr="00CA1EB0">
        <w:rPr>
          <w:sz w:val="44"/>
          <w:szCs w:val="44"/>
        </w:rPr>
        <w:t>Abstract</w:t>
      </w:r>
    </w:p>
    <w:p w14:paraId="491C185F" w14:textId="77777777" w:rsidR="006243C9" w:rsidRPr="00CA1EB0" w:rsidRDefault="00000000">
      <w:pPr>
        <w:rPr>
          <w:sz w:val="32"/>
          <w:szCs w:val="32"/>
        </w:rPr>
      </w:pPr>
      <w:r w:rsidRPr="00CA1EB0">
        <w:rPr>
          <w:sz w:val="32"/>
          <w:szCs w:val="32"/>
        </w:rPr>
        <w:t>Recognizing emotions from facial expressions has always been a fascinating challenge in computer vision. With the help of deep learning and tools like Python, we can now create systems that not only detect faces but also identify what emotions people are feeling in real time. This project focuses on building a simple, yet effective, emotion detection system using Convolutional Neural Networks (CNNs). It uses Python, OpenCV, and TensorFlow to process live video, detect faces, and classify emotions such as ha</w:t>
      </w:r>
      <w:r w:rsidRPr="00CA1EB0">
        <w:rPr>
          <w:sz w:val="32"/>
          <w:szCs w:val="32"/>
        </w:rPr>
        <w:t>ppy, sad, angry, and more. This kind of system can be useful in places like classrooms, healthcare, or even customer service.</w:t>
      </w:r>
    </w:p>
    <w:p w14:paraId="55DFBDDE" w14:textId="77777777" w:rsidR="006243C9" w:rsidRPr="00CA1EB0" w:rsidRDefault="00000000">
      <w:pPr>
        <w:pStyle w:val="Heading1"/>
        <w:rPr>
          <w:sz w:val="44"/>
          <w:szCs w:val="44"/>
        </w:rPr>
      </w:pPr>
      <w:r w:rsidRPr="00CA1EB0">
        <w:rPr>
          <w:sz w:val="44"/>
          <w:szCs w:val="44"/>
        </w:rPr>
        <w:t>Introduction</w:t>
      </w:r>
    </w:p>
    <w:p w14:paraId="0383C0D3" w14:textId="77777777" w:rsidR="006243C9" w:rsidRPr="00CA1EB0" w:rsidRDefault="00000000">
      <w:pPr>
        <w:rPr>
          <w:sz w:val="32"/>
          <w:szCs w:val="32"/>
        </w:rPr>
      </w:pPr>
      <w:r w:rsidRPr="00CA1EB0">
        <w:rPr>
          <w:sz w:val="32"/>
          <w:szCs w:val="32"/>
        </w:rPr>
        <w:t xml:space="preserve">Think about how we communicate every day—our words matter, but so do our facial expressions. Computers that can understand emotions can be much more helpful and responsive. For example, a teaching app that knows when a student looks confused can offer extra help. </w:t>
      </w:r>
    </w:p>
    <w:p w14:paraId="70890397" w14:textId="77777777" w:rsidR="006243C9" w:rsidRDefault="006243C9"/>
    <w:p w14:paraId="535BA6C0" w14:textId="77777777" w:rsidR="006243C9" w:rsidRPr="00CA1EB0" w:rsidRDefault="00000000">
      <w:pPr>
        <w:rPr>
          <w:sz w:val="36"/>
          <w:szCs w:val="36"/>
        </w:rPr>
      </w:pPr>
      <w:r w:rsidRPr="00CA1EB0">
        <w:rPr>
          <w:sz w:val="36"/>
          <w:szCs w:val="36"/>
        </w:rPr>
        <w:t xml:space="preserve">This project explores how to use a deep learning model (specifically, a CNN) to read emotions from facial </w:t>
      </w:r>
      <w:r w:rsidRPr="00CA1EB0">
        <w:rPr>
          <w:sz w:val="36"/>
          <w:szCs w:val="36"/>
        </w:rPr>
        <w:lastRenderedPageBreak/>
        <w:t>expressions in real time. The goal is to build something that works reliably using just a webcam and open-source libraries.</w:t>
      </w:r>
    </w:p>
    <w:p w14:paraId="7E18E6FE" w14:textId="77777777" w:rsidR="006243C9" w:rsidRDefault="006243C9"/>
    <w:p w14:paraId="1C6296E9" w14:textId="77777777" w:rsidR="006243C9" w:rsidRDefault="00000000">
      <w:pPr>
        <w:rPr>
          <w:sz w:val="32"/>
          <w:szCs w:val="32"/>
        </w:rPr>
      </w:pPr>
      <w:r w:rsidRPr="00CA1EB0">
        <w:rPr>
          <w:sz w:val="32"/>
          <w:szCs w:val="32"/>
        </w:rPr>
        <w:t>Emotion recognition is becoming increasingly important in areas such as online education, gaming, surveillance, and virtual assistants. Systems that understand human emotions can improve experiences, adapt in real-time, and even support mental health monitoring.</w:t>
      </w:r>
    </w:p>
    <w:p w14:paraId="266D8355" w14:textId="77777777" w:rsidR="00CA1EB0" w:rsidRPr="00CA1EB0" w:rsidRDefault="00CA1EB0">
      <w:pPr>
        <w:rPr>
          <w:sz w:val="32"/>
          <w:szCs w:val="32"/>
        </w:rPr>
      </w:pPr>
    </w:p>
    <w:p w14:paraId="0D442D35" w14:textId="77777777" w:rsidR="006243C9" w:rsidRDefault="00000000">
      <w:pPr>
        <w:pStyle w:val="Heading1"/>
      </w:pPr>
      <w:r w:rsidRPr="00CA1EB0">
        <w:rPr>
          <w:sz w:val="40"/>
          <w:szCs w:val="40"/>
        </w:rPr>
        <w:t>Problem Statement</w:t>
      </w:r>
    </w:p>
    <w:p w14:paraId="0B870573" w14:textId="77777777" w:rsidR="006243C9" w:rsidRPr="00CA1EB0" w:rsidRDefault="00000000">
      <w:pPr>
        <w:rPr>
          <w:sz w:val="32"/>
          <w:szCs w:val="32"/>
        </w:rPr>
      </w:pPr>
      <w:r w:rsidRPr="00CA1EB0">
        <w:rPr>
          <w:sz w:val="32"/>
          <w:szCs w:val="32"/>
        </w:rPr>
        <w:t>It's not easy for machines to understand human emotions. Faces can look different under different lighting, from different angles, or when people are wearing glasses or masks. Some emotions—like fear and disgust—are especially hard to tell apart. This project aims to create a system that can work through these challenges and still detect emotions reasonably well, even in real-time video.</w:t>
      </w:r>
    </w:p>
    <w:p w14:paraId="55E8D349" w14:textId="77777777" w:rsidR="006243C9" w:rsidRPr="00CA1EB0" w:rsidRDefault="006243C9">
      <w:pPr>
        <w:rPr>
          <w:sz w:val="32"/>
          <w:szCs w:val="32"/>
        </w:rPr>
      </w:pPr>
    </w:p>
    <w:p w14:paraId="5FFE6E6F" w14:textId="77777777" w:rsidR="006243C9" w:rsidRDefault="00000000">
      <w:pPr>
        <w:rPr>
          <w:sz w:val="32"/>
          <w:szCs w:val="32"/>
        </w:rPr>
      </w:pPr>
      <w:r w:rsidRPr="00CA1EB0">
        <w:rPr>
          <w:sz w:val="32"/>
          <w:szCs w:val="32"/>
        </w:rPr>
        <w:t>Moreover, many existing emotion recognition systems are either too slow for real-time use or require high-end hardware. There's a clear need for a solution that balances speed, accuracy, and efficiency for everyday devices.</w:t>
      </w:r>
    </w:p>
    <w:p w14:paraId="300B3E5E" w14:textId="77777777" w:rsidR="00CA1EB0" w:rsidRDefault="00CA1EB0">
      <w:pPr>
        <w:rPr>
          <w:sz w:val="32"/>
          <w:szCs w:val="32"/>
        </w:rPr>
      </w:pPr>
    </w:p>
    <w:p w14:paraId="3962EFDA" w14:textId="77777777" w:rsidR="00CA1EB0" w:rsidRPr="00CA1EB0" w:rsidRDefault="00CA1EB0">
      <w:pPr>
        <w:rPr>
          <w:sz w:val="32"/>
          <w:szCs w:val="32"/>
        </w:rPr>
      </w:pPr>
    </w:p>
    <w:p w14:paraId="3EDF8D23" w14:textId="77777777" w:rsidR="006243C9" w:rsidRDefault="00000000">
      <w:pPr>
        <w:pStyle w:val="Heading1"/>
        <w:rPr>
          <w:sz w:val="48"/>
          <w:szCs w:val="48"/>
        </w:rPr>
      </w:pPr>
      <w:r w:rsidRPr="00CA1EB0">
        <w:rPr>
          <w:sz w:val="48"/>
          <w:szCs w:val="48"/>
        </w:rPr>
        <w:lastRenderedPageBreak/>
        <w:t>Objectives</w:t>
      </w:r>
    </w:p>
    <w:p w14:paraId="77F7489D" w14:textId="77777777" w:rsidR="00CA1EB0" w:rsidRPr="00CA1EB0" w:rsidRDefault="00CA1EB0" w:rsidP="00CA1EB0"/>
    <w:p w14:paraId="11B2DE6F" w14:textId="77777777" w:rsidR="00BC4AED" w:rsidRDefault="00BC4AED">
      <w:pPr>
        <w:rPr>
          <w:sz w:val="32"/>
          <w:szCs w:val="32"/>
        </w:rPr>
      </w:pPr>
    </w:p>
    <w:p w14:paraId="21365860" w14:textId="56F50AF9" w:rsidR="006243C9" w:rsidRPr="00BC4AED" w:rsidRDefault="00000000">
      <w:pPr>
        <w:rPr>
          <w:sz w:val="48"/>
          <w:szCs w:val="48"/>
        </w:rPr>
      </w:pPr>
      <w:r w:rsidRPr="00BC4AED">
        <w:rPr>
          <w:sz w:val="48"/>
          <w:szCs w:val="48"/>
        </w:rPr>
        <w:t>- Build a simple, real-time emotion detection system using Python and CNNs.</w:t>
      </w:r>
    </w:p>
    <w:p w14:paraId="3CE91A7D" w14:textId="77777777" w:rsidR="006243C9" w:rsidRPr="00BC4AED" w:rsidRDefault="00000000">
      <w:pPr>
        <w:rPr>
          <w:sz w:val="48"/>
          <w:szCs w:val="48"/>
        </w:rPr>
      </w:pPr>
      <w:r w:rsidRPr="00BC4AED">
        <w:rPr>
          <w:sz w:val="48"/>
          <w:szCs w:val="48"/>
        </w:rPr>
        <w:t>- Use a popular dataset to train the model to recognize basic emotions.</w:t>
      </w:r>
    </w:p>
    <w:p w14:paraId="55AA0F6A" w14:textId="77777777" w:rsidR="006243C9" w:rsidRPr="00BC4AED" w:rsidRDefault="00000000">
      <w:pPr>
        <w:rPr>
          <w:sz w:val="48"/>
          <w:szCs w:val="48"/>
        </w:rPr>
      </w:pPr>
      <w:r w:rsidRPr="00BC4AED">
        <w:rPr>
          <w:sz w:val="48"/>
          <w:szCs w:val="48"/>
        </w:rPr>
        <w:t>- Connect the model with a webcam so it can classify emotions live.</w:t>
      </w:r>
    </w:p>
    <w:p w14:paraId="781E45D2" w14:textId="77777777" w:rsidR="006243C9" w:rsidRPr="00BC4AED" w:rsidRDefault="00000000">
      <w:pPr>
        <w:rPr>
          <w:sz w:val="48"/>
          <w:szCs w:val="48"/>
        </w:rPr>
      </w:pPr>
      <w:r w:rsidRPr="00BC4AED">
        <w:rPr>
          <w:sz w:val="48"/>
          <w:szCs w:val="48"/>
        </w:rPr>
        <w:t>- Test how well the system works in different settings.</w:t>
      </w:r>
    </w:p>
    <w:p w14:paraId="3C699435" w14:textId="77777777" w:rsidR="006243C9" w:rsidRPr="00BC4AED" w:rsidRDefault="00000000">
      <w:pPr>
        <w:rPr>
          <w:sz w:val="48"/>
          <w:szCs w:val="48"/>
        </w:rPr>
      </w:pPr>
      <w:r w:rsidRPr="00BC4AED">
        <w:rPr>
          <w:sz w:val="48"/>
          <w:szCs w:val="48"/>
        </w:rPr>
        <w:t>- Think about where this kind of system might actually be useful.</w:t>
      </w:r>
    </w:p>
    <w:p w14:paraId="3967861A" w14:textId="77777777" w:rsidR="006243C9" w:rsidRPr="00CA1EB0" w:rsidRDefault="00000000">
      <w:pPr>
        <w:rPr>
          <w:sz w:val="32"/>
          <w:szCs w:val="32"/>
        </w:rPr>
      </w:pPr>
      <w:r w:rsidRPr="00BC4AED">
        <w:rPr>
          <w:sz w:val="48"/>
          <w:szCs w:val="48"/>
        </w:rPr>
        <w:t>- Make the system light enough to run on regular laptops</w:t>
      </w:r>
      <w:r w:rsidRPr="00CA1EB0">
        <w:rPr>
          <w:sz w:val="32"/>
          <w:szCs w:val="32"/>
        </w:rPr>
        <w:t>.</w:t>
      </w:r>
    </w:p>
    <w:p w14:paraId="0E4887BB" w14:textId="77777777" w:rsidR="00BC4AED" w:rsidRDefault="00BC4AED">
      <w:pPr>
        <w:pStyle w:val="Heading1"/>
        <w:rPr>
          <w:sz w:val="40"/>
          <w:szCs w:val="40"/>
        </w:rPr>
      </w:pPr>
    </w:p>
    <w:p w14:paraId="0122D480" w14:textId="77777777" w:rsidR="00BC4AED" w:rsidRPr="00BC4AED" w:rsidRDefault="00BC4AED" w:rsidP="00BC4AED"/>
    <w:p w14:paraId="53906CE9" w14:textId="5978E726" w:rsidR="006243C9" w:rsidRPr="00BC4AED" w:rsidRDefault="00000000">
      <w:pPr>
        <w:pStyle w:val="Heading1"/>
        <w:rPr>
          <w:sz w:val="48"/>
          <w:szCs w:val="48"/>
        </w:rPr>
      </w:pPr>
      <w:r w:rsidRPr="00BC4AED">
        <w:rPr>
          <w:sz w:val="48"/>
          <w:szCs w:val="48"/>
        </w:rPr>
        <w:lastRenderedPageBreak/>
        <w:t>Methodology</w:t>
      </w:r>
    </w:p>
    <w:p w14:paraId="78316361" w14:textId="77777777" w:rsidR="00CA1EB0" w:rsidRPr="00CA1EB0" w:rsidRDefault="00CA1EB0" w:rsidP="00CA1EB0"/>
    <w:p w14:paraId="66AEFBD6" w14:textId="77777777" w:rsidR="006243C9" w:rsidRPr="00BC4AED" w:rsidRDefault="00000000">
      <w:pPr>
        <w:rPr>
          <w:sz w:val="48"/>
          <w:szCs w:val="48"/>
        </w:rPr>
      </w:pPr>
      <w:r w:rsidRPr="00BC4AED">
        <w:rPr>
          <w:sz w:val="48"/>
          <w:szCs w:val="48"/>
        </w:rPr>
        <w:t>**1. Tools Used**</w:t>
      </w:r>
    </w:p>
    <w:p w14:paraId="62002EBC" w14:textId="77777777" w:rsidR="006243C9" w:rsidRPr="00BC4AED" w:rsidRDefault="00000000">
      <w:pPr>
        <w:rPr>
          <w:sz w:val="48"/>
          <w:szCs w:val="48"/>
        </w:rPr>
      </w:pPr>
      <w:r w:rsidRPr="00BC4AED">
        <w:rPr>
          <w:sz w:val="48"/>
          <w:szCs w:val="48"/>
        </w:rPr>
        <w:t>- Python</w:t>
      </w:r>
    </w:p>
    <w:p w14:paraId="3C0DD503" w14:textId="77777777" w:rsidR="006243C9" w:rsidRPr="00BC4AED" w:rsidRDefault="00000000">
      <w:pPr>
        <w:rPr>
          <w:sz w:val="48"/>
          <w:szCs w:val="48"/>
        </w:rPr>
      </w:pPr>
      <w:r w:rsidRPr="00BC4AED">
        <w:rPr>
          <w:sz w:val="48"/>
          <w:szCs w:val="48"/>
        </w:rPr>
        <w:t>- OpenCV</w:t>
      </w:r>
    </w:p>
    <w:p w14:paraId="79B1B173" w14:textId="77777777" w:rsidR="006243C9" w:rsidRPr="00BC4AED" w:rsidRDefault="00000000">
      <w:pPr>
        <w:rPr>
          <w:sz w:val="48"/>
          <w:szCs w:val="48"/>
        </w:rPr>
      </w:pPr>
      <w:r w:rsidRPr="00BC4AED">
        <w:rPr>
          <w:sz w:val="48"/>
          <w:szCs w:val="48"/>
        </w:rPr>
        <w:t>- TensorFlow/Keras</w:t>
      </w:r>
    </w:p>
    <w:p w14:paraId="30F16F0E" w14:textId="77777777" w:rsidR="006243C9" w:rsidRPr="00BC4AED" w:rsidRDefault="00000000">
      <w:pPr>
        <w:rPr>
          <w:sz w:val="48"/>
          <w:szCs w:val="48"/>
        </w:rPr>
      </w:pPr>
      <w:r w:rsidRPr="00BC4AED">
        <w:rPr>
          <w:sz w:val="48"/>
          <w:szCs w:val="48"/>
        </w:rPr>
        <w:t>- NumPy and Matplotlib</w:t>
      </w:r>
    </w:p>
    <w:p w14:paraId="393E43AE" w14:textId="77777777" w:rsidR="006243C9" w:rsidRPr="00BC4AED" w:rsidRDefault="006243C9">
      <w:pPr>
        <w:rPr>
          <w:sz w:val="48"/>
          <w:szCs w:val="48"/>
        </w:rPr>
      </w:pPr>
    </w:p>
    <w:p w14:paraId="24B72AA7" w14:textId="77777777" w:rsidR="006243C9" w:rsidRPr="00BC4AED" w:rsidRDefault="00000000">
      <w:pPr>
        <w:rPr>
          <w:sz w:val="48"/>
          <w:szCs w:val="48"/>
        </w:rPr>
      </w:pPr>
      <w:r w:rsidRPr="00BC4AED">
        <w:rPr>
          <w:sz w:val="48"/>
          <w:szCs w:val="48"/>
        </w:rPr>
        <w:t>**2. Dataset and Preprocessing**</w:t>
      </w:r>
    </w:p>
    <w:p w14:paraId="21EC043D" w14:textId="77777777" w:rsidR="006243C9" w:rsidRPr="00BC4AED" w:rsidRDefault="00000000">
      <w:pPr>
        <w:rPr>
          <w:sz w:val="48"/>
          <w:szCs w:val="48"/>
        </w:rPr>
      </w:pPr>
      <w:r w:rsidRPr="00BC4AED">
        <w:rPr>
          <w:sz w:val="48"/>
          <w:szCs w:val="48"/>
        </w:rPr>
        <w:t>We used the FER2013 dataset...</w:t>
      </w:r>
    </w:p>
    <w:p w14:paraId="766B5B25" w14:textId="77777777" w:rsidR="006243C9" w:rsidRPr="00BC4AED" w:rsidRDefault="006243C9">
      <w:pPr>
        <w:rPr>
          <w:sz w:val="48"/>
          <w:szCs w:val="48"/>
        </w:rPr>
      </w:pPr>
    </w:p>
    <w:p w14:paraId="0F94831F" w14:textId="77777777" w:rsidR="006243C9" w:rsidRPr="00BC4AED" w:rsidRDefault="00000000">
      <w:pPr>
        <w:rPr>
          <w:sz w:val="48"/>
          <w:szCs w:val="48"/>
        </w:rPr>
      </w:pPr>
      <w:r w:rsidRPr="00BC4AED">
        <w:rPr>
          <w:sz w:val="48"/>
          <w:szCs w:val="48"/>
        </w:rPr>
        <w:t>**3. CNN Model Structure**</w:t>
      </w:r>
    </w:p>
    <w:p w14:paraId="4F76E64C" w14:textId="77777777" w:rsidR="006243C9" w:rsidRPr="00BC4AED" w:rsidRDefault="00000000">
      <w:pPr>
        <w:rPr>
          <w:sz w:val="48"/>
          <w:szCs w:val="48"/>
        </w:rPr>
      </w:pPr>
      <w:r w:rsidRPr="00BC4AED">
        <w:rPr>
          <w:sz w:val="48"/>
          <w:szCs w:val="48"/>
        </w:rPr>
        <w:t>- Conv2D (32 filters) + ReLU + MaxPooling</w:t>
      </w:r>
    </w:p>
    <w:p w14:paraId="1F6DC7A1" w14:textId="77777777" w:rsidR="006243C9" w:rsidRPr="00BC4AED" w:rsidRDefault="00000000">
      <w:pPr>
        <w:rPr>
          <w:sz w:val="48"/>
          <w:szCs w:val="48"/>
        </w:rPr>
      </w:pPr>
      <w:r w:rsidRPr="00BC4AED">
        <w:rPr>
          <w:sz w:val="48"/>
          <w:szCs w:val="48"/>
        </w:rPr>
        <w:t xml:space="preserve">- Conv2D </w:t>
      </w:r>
      <w:r w:rsidRPr="00BC4AED">
        <w:rPr>
          <w:sz w:val="48"/>
          <w:szCs w:val="48"/>
        </w:rPr>
        <w:t>(64 filters) + ReLU + MaxPooling</w:t>
      </w:r>
    </w:p>
    <w:p w14:paraId="5190330B" w14:textId="77777777" w:rsidR="006243C9" w:rsidRPr="00BC4AED" w:rsidRDefault="00000000">
      <w:pPr>
        <w:rPr>
          <w:sz w:val="48"/>
          <w:szCs w:val="48"/>
        </w:rPr>
      </w:pPr>
      <w:r w:rsidRPr="00BC4AED">
        <w:rPr>
          <w:sz w:val="48"/>
          <w:szCs w:val="48"/>
        </w:rPr>
        <w:lastRenderedPageBreak/>
        <w:t>- Dropout (0.25)...</w:t>
      </w:r>
    </w:p>
    <w:p w14:paraId="240318BF" w14:textId="77777777" w:rsidR="006243C9" w:rsidRPr="00CA1EB0" w:rsidRDefault="006243C9">
      <w:pPr>
        <w:rPr>
          <w:sz w:val="32"/>
          <w:szCs w:val="32"/>
        </w:rPr>
      </w:pPr>
    </w:p>
    <w:p w14:paraId="25D91282" w14:textId="77777777" w:rsidR="006243C9" w:rsidRPr="00BC4AED" w:rsidRDefault="00000000">
      <w:pPr>
        <w:rPr>
          <w:sz w:val="48"/>
          <w:szCs w:val="48"/>
        </w:rPr>
      </w:pPr>
      <w:r w:rsidRPr="00BC4AED">
        <w:rPr>
          <w:sz w:val="48"/>
          <w:szCs w:val="48"/>
        </w:rPr>
        <w:t>**4. Training**</w:t>
      </w:r>
    </w:p>
    <w:p w14:paraId="13A7C4C5" w14:textId="77777777" w:rsidR="006243C9" w:rsidRPr="00BC4AED" w:rsidRDefault="00000000">
      <w:pPr>
        <w:rPr>
          <w:sz w:val="48"/>
          <w:szCs w:val="48"/>
        </w:rPr>
      </w:pPr>
      <w:r w:rsidRPr="00BC4AED">
        <w:rPr>
          <w:sz w:val="48"/>
          <w:szCs w:val="48"/>
        </w:rPr>
        <w:t>- Loss: Categorical cross-entropy</w:t>
      </w:r>
    </w:p>
    <w:p w14:paraId="26346E3E" w14:textId="77777777" w:rsidR="006243C9" w:rsidRPr="00BC4AED" w:rsidRDefault="00000000">
      <w:pPr>
        <w:rPr>
          <w:sz w:val="48"/>
          <w:szCs w:val="48"/>
        </w:rPr>
      </w:pPr>
      <w:r w:rsidRPr="00BC4AED">
        <w:rPr>
          <w:sz w:val="48"/>
          <w:szCs w:val="48"/>
        </w:rPr>
        <w:t>- Optimizer: Adam</w:t>
      </w:r>
    </w:p>
    <w:p w14:paraId="44760E99" w14:textId="77777777" w:rsidR="006243C9" w:rsidRPr="00BC4AED" w:rsidRDefault="00000000">
      <w:pPr>
        <w:rPr>
          <w:sz w:val="48"/>
          <w:szCs w:val="48"/>
        </w:rPr>
      </w:pPr>
      <w:r w:rsidRPr="00BC4AED">
        <w:rPr>
          <w:sz w:val="48"/>
          <w:szCs w:val="48"/>
        </w:rPr>
        <w:t>- Epochs: 50</w:t>
      </w:r>
    </w:p>
    <w:p w14:paraId="001AE7C4" w14:textId="77777777" w:rsidR="006243C9" w:rsidRPr="00BC4AED" w:rsidRDefault="006243C9">
      <w:pPr>
        <w:rPr>
          <w:sz w:val="48"/>
          <w:szCs w:val="48"/>
        </w:rPr>
      </w:pPr>
    </w:p>
    <w:p w14:paraId="2339F810" w14:textId="77777777" w:rsidR="006243C9" w:rsidRPr="00BC4AED" w:rsidRDefault="00000000">
      <w:pPr>
        <w:rPr>
          <w:sz w:val="48"/>
          <w:szCs w:val="48"/>
        </w:rPr>
      </w:pPr>
      <w:r w:rsidRPr="00BC4AED">
        <w:rPr>
          <w:sz w:val="48"/>
          <w:szCs w:val="48"/>
        </w:rPr>
        <w:t>**5. Real-Time Application**</w:t>
      </w:r>
    </w:p>
    <w:p w14:paraId="01EE3796" w14:textId="77777777" w:rsidR="006243C9" w:rsidRPr="00BC4AED" w:rsidRDefault="00000000">
      <w:pPr>
        <w:rPr>
          <w:sz w:val="48"/>
          <w:szCs w:val="48"/>
        </w:rPr>
      </w:pPr>
      <w:r w:rsidRPr="00BC4AED">
        <w:rPr>
          <w:sz w:val="48"/>
          <w:szCs w:val="48"/>
        </w:rPr>
        <w:t>- OpenCV captures webcam input...</w:t>
      </w:r>
    </w:p>
    <w:p w14:paraId="2AD73914" w14:textId="77777777" w:rsidR="006243C9" w:rsidRPr="00BC4AED" w:rsidRDefault="006243C9">
      <w:pPr>
        <w:rPr>
          <w:sz w:val="48"/>
          <w:szCs w:val="48"/>
        </w:rPr>
      </w:pPr>
    </w:p>
    <w:p w14:paraId="1DB587F7" w14:textId="77777777" w:rsidR="006243C9" w:rsidRPr="00BC4AED" w:rsidRDefault="00000000">
      <w:pPr>
        <w:rPr>
          <w:sz w:val="48"/>
          <w:szCs w:val="48"/>
        </w:rPr>
      </w:pPr>
      <w:r w:rsidRPr="00BC4AED">
        <w:rPr>
          <w:sz w:val="48"/>
          <w:szCs w:val="48"/>
        </w:rPr>
        <w:t>**6. Evaluation Metrics**</w:t>
      </w:r>
    </w:p>
    <w:p w14:paraId="582DD516" w14:textId="77777777" w:rsidR="006243C9" w:rsidRPr="00BC4AED" w:rsidRDefault="00000000">
      <w:pPr>
        <w:rPr>
          <w:sz w:val="48"/>
          <w:szCs w:val="48"/>
        </w:rPr>
      </w:pPr>
      <w:r w:rsidRPr="00BC4AED">
        <w:rPr>
          <w:sz w:val="48"/>
          <w:szCs w:val="48"/>
        </w:rPr>
        <w:t>- Accuracy</w:t>
      </w:r>
    </w:p>
    <w:p w14:paraId="71549C55" w14:textId="77777777" w:rsidR="006243C9" w:rsidRPr="00BC4AED" w:rsidRDefault="00000000">
      <w:pPr>
        <w:rPr>
          <w:sz w:val="48"/>
          <w:szCs w:val="48"/>
        </w:rPr>
      </w:pPr>
      <w:r w:rsidRPr="00BC4AED">
        <w:rPr>
          <w:sz w:val="48"/>
          <w:szCs w:val="48"/>
        </w:rPr>
        <w:t>- Confusion Matrix</w:t>
      </w:r>
    </w:p>
    <w:p w14:paraId="55FE65EF" w14:textId="77777777" w:rsidR="006243C9" w:rsidRPr="00BC4AED" w:rsidRDefault="00000000">
      <w:pPr>
        <w:rPr>
          <w:sz w:val="48"/>
          <w:szCs w:val="48"/>
        </w:rPr>
      </w:pPr>
      <w:r w:rsidRPr="00BC4AED">
        <w:rPr>
          <w:sz w:val="48"/>
          <w:szCs w:val="48"/>
        </w:rPr>
        <w:t>- FPS</w:t>
      </w:r>
    </w:p>
    <w:p w14:paraId="75835CAD" w14:textId="77777777" w:rsidR="00CA1EB0" w:rsidRDefault="00CA1EB0">
      <w:pPr>
        <w:rPr>
          <w:sz w:val="32"/>
          <w:szCs w:val="32"/>
        </w:rPr>
      </w:pPr>
    </w:p>
    <w:p w14:paraId="1FEC3671" w14:textId="77777777" w:rsidR="00CA1EB0" w:rsidRDefault="00CA1EB0">
      <w:pPr>
        <w:rPr>
          <w:sz w:val="32"/>
          <w:szCs w:val="32"/>
        </w:rPr>
      </w:pPr>
    </w:p>
    <w:p w14:paraId="1A9B5D54" w14:textId="77777777" w:rsidR="00CA1EB0" w:rsidRPr="00CA1EB0" w:rsidRDefault="00CA1EB0">
      <w:pPr>
        <w:rPr>
          <w:sz w:val="32"/>
          <w:szCs w:val="32"/>
        </w:rPr>
      </w:pPr>
    </w:p>
    <w:p w14:paraId="1B9961CF" w14:textId="77777777" w:rsidR="006243C9" w:rsidRPr="00BC4AED" w:rsidRDefault="00000000">
      <w:pPr>
        <w:pStyle w:val="Heading1"/>
        <w:rPr>
          <w:sz w:val="48"/>
          <w:szCs w:val="48"/>
        </w:rPr>
      </w:pPr>
      <w:r w:rsidRPr="00BC4AED">
        <w:rPr>
          <w:sz w:val="48"/>
          <w:szCs w:val="48"/>
        </w:rPr>
        <w:t>Results</w:t>
      </w:r>
    </w:p>
    <w:p w14:paraId="5CEB2686" w14:textId="77777777" w:rsidR="00CA1EB0" w:rsidRPr="00BC4AED" w:rsidRDefault="00CA1EB0" w:rsidP="00CA1EB0">
      <w:pPr>
        <w:rPr>
          <w:sz w:val="48"/>
          <w:szCs w:val="48"/>
        </w:rPr>
      </w:pPr>
    </w:p>
    <w:p w14:paraId="664A0FD3" w14:textId="77777777" w:rsidR="006243C9" w:rsidRPr="00BC4AED" w:rsidRDefault="00000000">
      <w:pPr>
        <w:rPr>
          <w:sz w:val="48"/>
          <w:szCs w:val="48"/>
        </w:rPr>
      </w:pPr>
      <w:r w:rsidRPr="00BC4AED">
        <w:rPr>
          <w:sz w:val="48"/>
          <w:szCs w:val="48"/>
        </w:rPr>
        <w:t>The model reached about 70% accuracy on the validation set. It did best on emotions like “happy” and “neutral.” Emotions like “fear” and “disgust” were harder to get right.</w:t>
      </w:r>
    </w:p>
    <w:p w14:paraId="424DF263" w14:textId="77777777" w:rsidR="006243C9" w:rsidRPr="00BC4AED" w:rsidRDefault="006243C9">
      <w:pPr>
        <w:rPr>
          <w:sz w:val="48"/>
          <w:szCs w:val="48"/>
        </w:rPr>
      </w:pPr>
    </w:p>
    <w:p w14:paraId="4358868C" w14:textId="77777777" w:rsidR="006243C9" w:rsidRPr="00BC4AED" w:rsidRDefault="00000000">
      <w:pPr>
        <w:rPr>
          <w:sz w:val="48"/>
          <w:szCs w:val="48"/>
        </w:rPr>
      </w:pPr>
      <w:r w:rsidRPr="00BC4AED">
        <w:rPr>
          <w:sz w:val="48"/>
          <w:szCs w:val="48"/>
        </w:rPr>
        <w:t>- Real-time: ~15–20 FPS</w:t>
      </w:r>
    </w:p>
    <w:p w14:paraId="362E86BF" w14:textId="77777777" w:rsidR="006243C9" w:rsidRPr="00BC4AED" w:rsidRDefault="00000000">
      <w:pPr>
        <w:rPr>
          <w:sz w:val="48"/>
          <w:szCs w:val="48"/>
        </w:rPr>
      </w:pPr>
      <w:r w:rsidRPr="00BC4AED">
        <w:rPr>
          <w:sz w:val="48"/>
          <w:szCs w:val="48"/>
        </w:rPr>
        <w:t>- Best in good lighting</w:t>
      </w:r>
    </w:p>
    <w:p w14:paraId="31F417B7" w14:textId="329A7336" w:rsidR="006243C9" w:rsidRDefault="00000000">
      <w:pPr>
        <w:rPr>
          <w:sz w:val="48"/>
          <w:szCs w:val="48"/>
        </w:rPr>
      </w:pPr>
      <w:r w:rsidRPr="00BC4AED">
        <w:rPr>
          <w:sz w:val="48"/>
          <w:szCs w:val="48"/>
        </w:rPr>
        <w:t>- ~</w:t>
      </w:r>
      <w:r w:rsidR="00CA1EB0" w:rsidRPr="00BC4AED">
        <w:rPr>
          <w:sz w:val="48"/>
          <w:szCs w:val="48"/>
        </w:rPr>
        <w:t>72</w:t>
      </w:r>
      <w:r w:rsidRPr="00BC4AED">
        <w:rPr>
          <w:sz w:val="48"/>
          <w:szCs w:val="48"/>
        </w:rPr>
        <w:t xml:space="preserve">% </w:t>
      </w:r>
      <w:r w:rsidRPr="00BC4AED">
        <w:rPr>
          <w:sz w:val="48"/>
          <w:szCs w:val="48"/>
        </w:rPr>
        <w:t>accuracy in live tests</w:t>
      </w:r>
    </w:p>
    <w:p w14:paraId="77995E89" w14:textId="77777777" w:rsidR="00BC4AED" w:rsidRDefault="00BC4AED">
      <w:pPr>
        <w:rPr>
          <w:sz w:val="48"/>
          <w:szCs w:val="48"/>
        </w:rPr>
      </w:pPr>
    </w:p>
    <w:p w14:paraId="313A0DC3" w14:textId="77777777" w:rsidR="00BC4AED" w:rsidRDefault="00BC4AED">
      <w:pPr>
        <w:rPr>
          <w:sz w:val="48"/>
          <w:szCs w:val="48"/>
        </w:rPr>
      </w:pPr>
    </w:p>
    <w:p w14:paraId="6C37902B" w14:textId="77777777" w:rsidR="00BC4AED" w:rsidRDefault="00BC4AED">
      <w:pPr>
        <w:rPr>
          <w:sz w:val="48"/>
          <w:szCs w:val="48"/>
        </w:rPr>
      </w:pPr>
    </w:p>
    <w:p w14:paraId="3C4F62BC" w14:textId="77777777" w:rsidR="00BC4AED" w:rsidRDefault="00BC4AED">
      <w:pPr>
        <w:rPr>
          <w:sz w:val="48"/>
          <w:szCs w:val="48"/>
        </w:rPr>
      </w:pPr>
    </w:p>
    <w:p w14:paraId="259378FB" w14:textId="77777777" w:rsidR="00BC4AED" w:rsidRDefault="00BC4AED">
      <w:pPr>
        <w:rPr>
          <w:sz w:val="48"/>
          <w:szCs w:val="48"/>
        </w:rPr>
      </w:pPr>
    </w:p>
    <w:p w14:paraId="5FD068FC" w14:textId="1BFF204E" w:rsidR="00BC4AED" w:rsidRPr="00BC4AED" w:rsidRDefault="00BC4AED">
      <w:pPr>
        <w:rPr>
          <w:sz w:val="48"/>
          <w:szCs w:val="48"/>
        </w:rPr>
      </w:pPr>
      <w:r w:rsidRPr="00BC4AED">
        <w:rPr>
          <w:noProof/>
          <w:sz w:val="48"/>
          <w:szCs w:val="48"/>
        </w:rPr>
        <w:drawing>
          <wp:inline distT="0" distB="0" distL="0" distR="0" wp14:anchorId="25871FD6" wp14:editId="37AC16A9">
            <wp:extent cx="5486400" cy="3666421"/>
            <wp:effectExtent l="0" t="0" r="0" b="4445"/>
            <wp:docPr id="437171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171621" name=""/>
                    <pic:cNvPicPr/>
                  </pic:nvPicPr>
                  <pic:blipFill>
                    <a:blip r:embed="rId11"/>
                    <a:stretch>
                      <a:fillRect/>
                    </a:stretch>
                  </pic:blipFill>
                  <pic:spPr>
                    <a:xfrm>
                      <a:off x="0" y="0"/>
                      <a:ext cx="5490634" cy="3669250"/>
                    </a:xfrm>
                    <a:prstGeom prst="rect">
                      <a:avLst/>
                    </a:prstGeom>
                  </pic:spPr>
                </pic:pic>
              </a:graphicData>
            </a:graphic>
          </wp:inline>
        </w:drawing>
      </w:r>
    </w:p>
    <w:p w14:paraId="7C3EA882" w14:textId="77777777" w:rsidR="006243C9" w:rsidRPr="00BC4AED" w:rsidRDefault="00000000">
      <w:pPr>
        <w:pStyle w:val="Heading1"/>
        <w:rPr>
          <w:sz w:val="48"/>
          <w:szCs w:val="48"/>
        </w:rPr>
      </w:pPr>
      <w:r w:rsidRPr="00BC4AED">
        <w:rPr>
          <w:sz w:val="48"/>
          <w:szCs w:val="48"/>
        </w:rPr>
        <w:t>Screenshots and Visuals</w:t>
      </w:r>
    </w:p>
    <w:p w14:paraId="0AD38C0D" w14:textId="77777777" w:rsidR="006243C9" w:rsidRPr="00BC4AED" w:rsidRDefault="00000000">
      <w:pPr>
        <w:rPr>
          <w:sz w:val="48"/>
          <w:szCs w:val="48"/>
        </w:rPr>
      </w:pPr>
      <w:r w:rsidRPr="00BC4AED">
        <w:rPr>
          <w:sz w:val="48"/>
          <w:szCs w:val="48"/>
        </w:rPr>
        <w:t>(Figure 1) Model Architecture Diagram</w:t>
      </w:r>
    </w:p>
    <w:p w14:paraId="70B075E8" w14:textId="77777777" w:rsidR="006243C9" w:rsidRPr="00BC4AED" w:rsidRDefault="00000000">
      <w:pPr>
        <w:rPr>
          <w:sz w:val="48"/>
          <w:szCs w:val="48"/>
        </w:rPr>
      </w:pPr>
      <w:r w:rsidRPr="00BC4AED">
        <w:rPr>
          <w:sz w:val="48"/>
          <w:szCs w:val="48"/>
        </w:rPr>
        <w:t>(Figure 2) Training vs Validation Accuracy Plot</w:t>
      </w:r>
    </w:p>
    <w:p w14:paraId="3CA84569" w14:textId="77777777" w:rsidR="006243C9" w:rsidRPr="00BC4AED" w:rsidRDefault="00000000">
      <w:pPr>
        <w:rPr>
          <w:sz w:val="48"/>
          <w:szCs w:val="48"/>
        </w:rPr>
      </w:pPr>
      <w:r w:rsidRPr="00BC4AED">
        <w:rPr>
          <w:sz w:val="48"/>
          <w:szCs w:val="48"/>
        </w:rPr>
        <w:t>(Figure 3) Sample Predictions</w:t>
      </w:r>
    </w:p>
    <w:p w14:paraId="1E7B9800" w14:textId="77777777" w:rsidR="006243C9" w:rsidRPr="00BC4AED" w:rsidRDefault="00000000">
      <w:pPr>
        <w:rPr>
          <w:sz w:val="48"/>
          <w:szCs w:val="48"/>
        </w:rPr>
      </w:pPr>
      <w:r w:rsidRPr="00BC4AED">
        <w:rPr>
          <w:sz w:val="48"/>
          <w:szCs w:val="48"/>
        </w:rPr>
        <w:t>(Figure 4) Confusion Matrix Heatmap</w:t>
      </w:r>
    </w:p>
    <w:p w14:paraId="44E3176D" w14:textId="77777777" w:rsidR="00CA1EB0" w:rsidRDefault="00CA1EB0">
      <w:pPr>
        <w:rPr>
          <w:sz w:val="28"/>
          <w:szCs w:val="28"/>
        </w:rPr>
      </w:pPr>
    </w:p>
    <w:p w14:paraId="3072A270" w14:textId="77777777" w:rsidR="00CA1EB0" w:rsidRDefault="00CA1EB0">
      <w:pPr>
        <w:rPr>
          <w:sz w:val="28"/>
          <w:szCs w:val="28"/>
        </w:rPr>
      </w:pPr>
    </w:p>
    <w:p w14:paraId="64C2B641" w14:textId="77777777" w:rsidR="00CA1EB0" w:rsidRDefault="00CA1EB0">
      <w:pPr>
        <w:rPr>
          <w:sz w:val="28"/>
          <w:szCs w:val="28"/>
        </w:rPr>
      </w:pPr>
    </w:p>
    <w:p w14:paraId="796E1616" w14:textId="77777777" w:rsidR="00CA1EB0" w:rsidRDefault="00CA1EB0">
      <w:pPr>
        <w:rPr>
          <w:sz w:val="28"/>
          <w:szCs w:val="28"/>
        </w:rPr>
      </w:pPr>
    </w:p>
    <w:p w14:paraId="6251595B" w14:textId="77777777" w:rsidR="00CA1EB0" w:rsidRPr="00CA1EB0" w:rsidRDefault="00CA1EB0">
      <w:pPr>
        <w:rPr>
          <w:sz w:val="28"/>
          <w:szCs w:val="28"/>
        </w:rPr>
      </w:pPr>
    </w:p>
    <w:p w14:paraId="0682FD16" w14:textId="77777777" w:rsidR="006243C9" w:rsidRPr="00BC4AED" w:rsidRDefault="00000000">
      <w:pPr>
        <w:pStyle w:val="Heading1"/>
        <w:rPr>
          <w:sz w:val="48"/>
          <w:szCs w:val="48"/>
        </w:rPr>
      </w:pPr>
      <w:r w:rsidRPr="00BC4AED">
        <w:rPr>
          <w:sz w:val="48"/>
          <w:szCs w:val="48"/>
        </w:rPr>
        <w:t>Conclusion</w:t>
      </w:r>
    </w:p>
    <w:p w14:paraId="6A33FA99" w14:textId="77777777" w:rsidR="006243C9" w:rsidRPr="00BC4AED" w:rsidRDefault="00000000">
      <w:pPr>
        <w:rPr>
          <w:sz w:val="48"/>
          <w:szCs w:val="48"/>
        </w:rPr>
      </w:pPr>
      <w:r w:rsidRPr="00BC4AED">
        <w:rPr>
          <w:sz w:val="48"/>
          <w:szCs w:val="48"/>
        </w:rPr>
        <w:t>This project proves that with Python and open-source tools, real-time emotion recognition is achievable.</w:t>
      </w:r>
    </w:p>
    <w:p w14:paraId="6721B5F7" w14:textId="77777777" w:rsidR="006243C9" w:rsidRPr="00BC4AED" w:rsidRDefault="006243C9">
      <w:pPr>
        <w:rPr>
          <w:sz w:val="48"/>
          <w:szCs w:val="48"/>
        </w:rPr>
      </w:pPr>
    </w:p>
    <w:p w14:paraId="134EC4A3" w14:textId="77777777" w:rsidR="006243C9" w:rsidRPr="00BC4AED" w:rsidRDefault="00000000">
      <w:pPr>
        <w:rPr>
          <w:sz w:val="48"/>
          <w:szCs w:val="48"/>
        </w:rPr>
      </w:pPr>
      <w:r w:rsidRPr="00BC4AED">
        <w:rPr>
          <w:sz w:val="48"/>
          <w:szCs w:val="48"/>
        </w:rPr>
        <w:t>**Future Scope:**</w:t>
      </w:r>
    </w:p>
    <w:p w14:paraId="4FDA5703" w14:textId="77777777" w:rsidR="006243C9" w:rsidRPr="00BC4AED" w:rsidRDefault="00000000">
      <w:pPr>
        <w:rPr>
          <w:sz w:val="48"/>
          <w:szCs w:val="48"/>
        </w:rPr>
      </w:pPr>
      <w:r w:rsidRPr="00BC4AED">
        <w:rPr>
          <w:sz w:val="48"/>
          <w:szCs w:val="48"/>
        </w:rPr>
        <w:t>- Mobile deployment</w:t>
      </w:r>
    </w:p>
    <w:p w14:paraId="0648F7F8" w14:textId="77777777" w:rsidR="006243C9" w:rsidRPr="00BC4AED" w:rsidRDefault="00000000">
      <w:pPr>
        <w:rPr>
          <w:sz w:val="48"/>
          <w:szCs w:val="48"/>
        </w:rPr>
      </w:pPr>
      <w:r w:rsidRPr="00BC4AED">
        <w:rPr>
          <w:sz w:val="48"/>
          <w:szCs w:val="48"/>
        </w:rPr>
        <w:t>- Facial landmarks</w:t>
      </w:r>
    </w:p>
    <w:p w14:paraId="385D8B75" w14:textId="77777777" w:rsidR="006243C9" w:rsidRPr="00BC4AED" w:rsidRDefault="00000000">
      <w:pPr>
        <w:rPr>
          <w:sz w:val="48"/>
          <w:szCs w:val="48"/>
        </w:rPr>
      </w:pPr>
      <w:r w:rsidRPr="00BC4AED">
        <w:rPr>
          <w:sz w:val="48"/>
          <w:szCs w:val="48"/>
        </w:rPr>
        <w:t>- Voice + face integration</w:t>
      </w:r>
    </w:p>
    <w:p w14:paraId="77BBE157" w14:textId="77777777" w:rsidR="006243C9" w:rsidRPr="00BC4AED" w:rsidRDefault="00000000">
      <w:pPr>
        <w:rPr>
          <w:sz w:val="48"/>
          <w:szCs w:val="48"/>
        </w:rPr>
      </w:pPr>
      <w:r w:rsidRPr="00BC4AED">
        <w:rPr>
          <w:sz w:val="48"/>
          <w:szCs w:val="48"/>
        </w:rPr>
        <w:t>- Group emotion recognition</w:t>
      </w:r>
    </w:p>
    <w:p w14:paraId="15948787" w14:textId="77777777" w:rsidR="00CA1EB0" w:rsidRDefault="00CA1EB0">
      <w:pPr>
        <w:rPr>
          <w:sz w:val="28"/>
          <w:szCs w:val="28"/>
        </w:rPr>
      </w:pPr>
    </w:p>
    <w:p w14:paraId="2E82D4A8" w14:textId="77777777" w:rsidR="00CA1EB0" w:rsidRDefault="00CA1EB0">
      <w:pPr>
        <w:rPr>
          <w:sz w:val="28"/>
          <w:szCs w:val="28"/>
        </w:rPr>
      </w:pPr>
    </w:p>
    <w:p w14:paraId="64E255E3" w14:textId="77777777" w:rsidR="00CA1EB0" w:rsidRDefault="00CA1EB0">
      <w:pPr>
        <w:rPr>
          <w:sz w:val="28"/>
          <w:szCs w:val="28"/>
        </w:rPr>
      </w:pPr>
    </w:p>
    <w:p w14:paraId="2D7CB77D" w14:textId="77777777" w:rsidR="00CA1EB0" w:rsidRDefault="00CA1EB0">
      <w:pPr>
        <w:rPr>
          <w:sz w:val="28"/>
          <w:szCs w:val="28"/>
        </w:rPr>
      </w:pPr>
    </w:p>
    <w:p w14:paraId="73F72F7F" w14:textId="77777777" w:rsidR="00CA1EB0" w:rsidRDefault="00CA1EB0">
      <w:pPr>
        <w:rPr>
          <w:sz w:val="28"/>
          <w:szCs w:val="28"/>
        </w:rPr>
      </w:pPr>
    </w:p>
    <w:p w14:paraId="4ECB575B" w14:textId="77777777" w:rsidR="00CA1EB0" w:rsidRDefault="00CA1EB0">
      <w:pPr>
        <w:rPr>
          <w:sz w:val="28"/>
          <w:szCs w:val="28"/>
        </w:rPr>
      </w:pPr>
    </w:p>
    <w:p w14:paraId="4B48FF7F" w14:textId="77777777" w:rsidR="00CA1EB0" w:rsidRPr="00CA1EB0" w:rsidRDefault="00CA1EB0">
      <w:pPr>
        <w:rPr>
          <w:sz w:val="28"/>
          <w:szCs w:val="28"/>
        </w:rPr>
      </w:pPr>
    </w:p>
    <w:p w14:paraId="7DC0BEA3" w14:textId="77777777" w:rsidR="006243C9" w:rsidRPr="00BC4AED" w:rsidRDefault="00000000">
      <w:pPr>
        <w:pStyle w:val="Heading1"/>
        <w:rPr>
          <w:sz w:val="48"/>
          <w:szCs w:val="48"/>
        </w:rPr>
      </w:pPr>
      <w:r w:rsidRPr="00BC4AED">
        <w:rPr>
          <w:sz w:val="48"/>
          <w:szCs w:val="48"/>
        </w:rPr>
        <w:t>References</w:t>
      </w:r>
    </w:p>
    <w:p w14:paraId="18C5BF0E" w14:textId="77777777" w:rsidR="00CA1EB0" w:rsidRPr="00BC4AED" w:rsidRDefault="00CA1EB0" w:rsidP="00CA1EB0">
      <w:pPr>
        <w:rPr>
          <w:sz w:val="48"/>
          <w:szCs w:val="48"/>
        </w:rPr>
      </w:pPr>
    </w:p>
    <w:p w14:paraId="665E731E" w14:textId="77777777" w:rsidR="006243C9" w:rsidRPr="00BC4AED" w:rsidRDefault="00000000">
      <w:pPr>
        <w:rPr>
          <w:sz w:val="48"/>
          <w:szCs w:val="48"/>
        </w:rPr>
      </w:pPr>
      <w:r w:rsidRPr="00BC4AED">
        <w:rPr>
          <w:sz w:val="48"/>
          <w:szCs w:val="48"/>
        </w:rPr>
        <w:t xml:space="preserve">1. Goodfellow, I., Bengio, Y., &amp; Courville, A. </w:t>
      </w:r>
      <w:r w:rsidRPr="00BC4AED">
        <w:rPr>
          <w:sz w:val="48"/>
          <w:szCs w:val="48"/>
        </w:rPr>
        <w:t>(2016). *Deep Learning*.</w:t>
      </w:r>
    </w:p>
    <w:p w14:paraId="50732222" w14:textId="77777777" w:rsidR="006243C9" w:rsidRPr="00BC4AED" w:rsidRDefault="00000000">
      <w:pPr>
        <w:rPr>
          <w:sz w:val="48"/>
          <w:szCs w:val="48"/>
        </w:rPr>
      </w:pPr>
      <w:r w:rsidRPr="00BC4AED">
        <w:rPr>
          <w:sz w:val="48"/>
          <w:szCs w:val="48"/>
        </w:rPr>
        <w:t>2. FER2013 Dataset. Kaggle</w:t>
      </w:r>
    </w:p>
    <w:p w14:paraId="6BF16331" w14:textId="77777777" w:rsidR="006243C9" w:rsidRPr="00BC4AED" w:rsidRDefault="00000000">
      <w:pPr>
        <w:rPr>
          <w:sz w:val="48"/>
          <w:szCs w:val="48"/>
        </w:rPr>
      </w:pPr>
      <w:r w:rsidRPr="00BC4AED">
        <w:rPr>
          <w:sz w:val="48"/>
          <w:szCs w:val="48"/>
        </w:rPr>
        <w:t>3. OpenCV Docs</w:t>
      </w:r>
    </w:p>
    <w:p w14:paraId="26773DC5" w14:textId="77777777" w:rsidR="006243C9" w:rsidRPr="00BC4AED" w:rsidRDefault="00000000">
      <w:pPr>
        <w:rPr>
          <w:sz w:val="48"/>
          <w:szCs w:val="48"/>
        </w:rPr>
      </w:pPr>
      <w:r w:rsidRPr="00BC4AED">
        <w:rPr>
          <w:sz w:val="48"/>
          <w:szCs w:val="48"/>
        </w:rPr>
        <w:t>4. TensorFlow Docs</w:t>
      </w:r>
    </w:p>
    <w:p w14:paraId="478988DB" w14:textId="77777777" w:rsidR="006243C9" w:rsidRPr="00BC4AED" w:rsidRDefault="00000000">
      <w:pPr>
        <w:rPr>
          <w:sz w:val="48"/>
          <w:szCs w:val="48"/>
        </w:rPr>
      </w:pPr>
      <w:r w:rsidRPr="00BC4AED">
        <w:rPr>
          <w:sz w:val="48"/>
          <w:szCs w:val="48"/>
        </w:rPr>
        <w:t>5. Chollet, F. (2017). *Deep Learning with Python*.</w:t>
      </w:r>
    </w:p>
    <w:p w14:paraId="02540EAE" w14:textId="77777777" w:rsidR="006243C9" w:rsidRPr="00BC4AED" w:rsidRDefault="00000000">
      <w:pPr>
        <w:rPr>
          <w:sz w:val="48"/>
          <w:szCs w:val="48"/>
        </w:rPr>
      </w:pPr>
      <w:r w:rsidRPr="00BC4AED">
        <w:rPr>
          <w:sz w:val="48"/>
          <w:szCs w:val="48"/>
        </w:rPr>
        <w:t>6. Ekman, P. &amp; Friesen, W. (1978). *Facial Action Coding System*.</w:t>
      </w:r>
    </w:p>
    <w:sectPr w:rsidR="006243C9" w:rsidRPr="00BC4AED"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DB7A2B" w14:textId="77777777" w:rsidR="00CE39CC" w:rsidRDefault="00CE39CC">
      <w:pPr>
        <w:spacing w:after="0" w:line="240" w:lineRule="auto"/>
      </w:pPr>
      <w:r>
        <w:separator/>
      </w:r>
    </w:p>
  </w:endnote>
  <w:endnote w:type="continuationSeparator" w:id="0">
    <w:p w14:paraId="477CC280" w14:textId="77777777" w:rsidR="00CE39CC" w:rsidRDefault="00CE39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30422633"/>
      <w:docPartObj>
        <w:docPartGallery w:val="Page Numbers (Bottom of Page)"/>
        <w:docPartUnique/>
      </w:docPartObj>
    </w:sdtPr>
    <w:sdtContent>
      <w:p w14:paraId="2EC81210" w14:textId="77777777" w:rsidR="00000000" w:rsidRDefault="00000000">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4C69C6E1" w14:textId="77777777" w:rsidR="00000000"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0024641"/>
      <w:docPartObj>
        <w:docPartGallery w:val="Page Numbers (Bottom of Page)"/>
        <w:docPartUnique/>
      </w:docPartObj>
    </w:sdtPr>
    <w:sdtContent>
      <w:p w14:paraId="352FDE0B" w14:textId="77777777" w:rsidR="00000000" w:rsidRDefault="00000000">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08660C5D"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84B10A" w14:textId="77777777" w:rsidR="00CE39CC" w:rsidRDefault="00CE39CC">
      <w:pPr>
        <w:spacing w:after="0" w:line="240" w:lineRule="auto"/>
      </w:pPr>
      <w:r>
        <w:separator/>
      </w:r>
    </w:p>
  </w:footnote>
  <w:footnote w:type="continuationSeparator" w:id="0">
    <w:p w14:paraId="40DE4CE6" w14:textId="77777777" w:rsidR="00CE39CC" w:rsidRDefault="00CE39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06067511">
    <w:abstractNumId w:val="8"/>
  </w:num>
  <w:num w:numId="2" w16cid:durableId="1195269600">
    <w:abstractNumId w:val="6"/>
  </w:num>
  <w:num w:numId="3" w16cid:durableId="1747992620">
    <w:abstractNumId w:val="5"/>
  </w:num>
  <w:num w:numId="4" w16cid:durableId="2120175259">
    <w:abstractNumId w:val="4"/>
  </w:num>
  <w:num w:numId="5" w16cid:durableId="350449546">
    <w:abstractNumId w:val="7"/>
  </w:num>
  <w:num w:numId="6" w16cid:durableId="1905874242">
    <w:abstractNumId w:val="3"/>
  </w:num>
  <w:num w:numId="7" w16cid:durableId="1803885321">
    <w:abstractNumId w:val="2"/>
  </w:num>
  <w:num w:numId="8" w16cid:durableId="350380246">
    <w:abstractNumId w:val="1"/>
  </w:num>
  <w:num w:numId="9" w16cid:durableId="15484873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C37AE"/>
    <w:rsid w:val="0015074B"/>
    <w:rsid w:val="0029639D"/>
    <w:rsid w:val="00326F90"/>
    <w:rsid w:val="00454695"/>
    <w:rsid w:val="005A181B"/>
    <w:rsid w:val="006243C9"/>
    <w:rsid w:val="006D1801"/>
    <w:rsid w:val="00915608"/>
    <w:rsid w:val="00981271"/>
    <w:rsid w:val="00A33A36"/>
    <w:rsid w:val="00AA1D8D"/>
    <w:rsid w:val="00B47730"/>
    <w:rsid w:val="00BC4AED"/>
    <w:rsid w:val="00CA1EB0"/>
    <w:rsid w:val="00CB0664"/>
    <w:rsid w:val="00CE39CC"/>
    <w:rsid w:val="00D05F68"/>
    <w:rsid w:val="00D4761E"/>
    <w:rsid w:val="00EB582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43A6E6"/>
  <w14:defaultImageDpi w14:val="300"/>
  <w15:docId w15:val="{5575C21E-8BD9-4388-9714-7D749C8E7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11</Pages>
  <Words>787</Words>
  <Characters>4486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5263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Anush Sharma</cp:lastModifiedBy>
  <cp:revision>2</cp:revision>
  <dcterms:created xsi:type="dcterms:W3CDTF">2025-05-06T08:56:00Z</dcterms:created>
  <dcterms:modified xsi:type="dcterms:W3CDTF">2025-05-06T08:56:00Z</dcterms:modified>
  <cp:category/>
</cp:coreProperties>
</file>